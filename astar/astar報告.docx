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新細明體"/>
          <w:lang w:val="en-US" w:eastAsia="zh-TW"/>
        </w:rPr>
      </w:pPr>
      <w:r>
        <w:rPr>
          <w:rFonts w:hint="default"/>
          <w:lang w:val="en-US"/>
        </w:rPr>
        <w:t xml:space="preserve">4107056006 </w:t>
      </w:r>
      <w:r>
        <w:rPr>
          <w:rFonts w:hint="eastAsia" w:eastAsia="新細明體"/>
          <w:lang w:val="en-US" w:eastAsia="zh-TW"/>
        </w:rPr>
        <w:t>資工三 游庭瑋</w:t>
      </w:r>
    </w:p>
    <w:p>
      <w:pPr>
        <w:jc w:val="center"/>
        <w:rPr>
          <w:rFonts w:hint="eastAsia" w:eastAsia="新細明體"/>
          <w:lang w:val="en-US" w:eastAsia="zh-TW"/>
        </w:rPr>
      </w:pPr>
      <w:r>
        <w:rPr>
          <w:rFonts w:hint="default" w:eastAsia="新細明體"/>
          <w:lang w:val="en-US" w:eastAsia="zh-TW"/>
        </w:rPr>
        <w:t>A*</w:t>
      </w:r>
      <w:r>
        <w:rPr>
          <w:rFonts w:hint="eastAsia" w:eastAsia="新細明體"/>
          <w:lang w:val="en-US" w:eastAsia="zh-TW"/>
        </w:rPr>
        <w:t xml:space="preserve"> 演算法報告</w:t>
      </w:r>
    </w:p>
    <w:p>
      <w:pPr>
        <w:numPr>
          <w:ilvl w:val="0"/>
          <w:numId w:val="11"/>
        </w:numPr>
        <w:ind w:left="0" w:leftChars="0"/>
        <w:rPr>
          <w:rFonts w:hint="default" w:eastAsia="新細明體"/>
          <w:lang w:val="en-US" w:eastAsia="zh-TW"/>
        </w:rPr>
      </w:pPr>
      <w:r>
        <w:rPr>
          <w:rFonts w:hint="eastAsia" w:eastAsia="新細明體"/>
          <w:lang w:val="en-US" w:eastAsia="zh-TW"/>
        </w:rPr>
        <w:t>目的：</w:t>
      </w:r>
      <w:r>
        <w:rPr>
          <w:rFonts w:hint="eastAsia" w:eastAsia="新細明體"/>
          <w:lang w:val="en-US" w:eastAsia="zh-TW"/>
        </w:rPr>
        <w:br w:type="textWrapping"/>
      </w:r>
      <w:r>
        <w:rPr>
          <w:rFonts w:hint="eastAsia" w:eastAsia="新細明體"/>
          <w:lang w:val="en-US" w:eastAsia="zh-TW"/>
        </w:rPr>
        <w:tab/>
        <w:t>本作業目的在於利啟發式演算法來達成尋找從起點到終點的最短路徑。有別於Dijkstra 演算法，A* 並沒有先將所有路徑資訊進行考量，而是由現有資訊與推測資訊去找出最好的選擇，並查詢有沒有因為這個選擇造成曾經選過得路徑也有更好的選擇</w:t>
      </w:r>
      <w:r>
        <w:rPr>
          <w:rFonts w:hint="eastAsia" w:eastAsia="新細明體"/>
          <w:lang w:val="en-US" w:eastAsia="zh-TW"/>
        </w:rPr>
        <w:br w:type="textWrapping"/>
      </w:r>
    </w:p>
    <w:p>
      <w:pPr>
        <w:numPr>
          <w:ilvl w:val="0"/>
          <w:numId w:val="11"/>
        </w:numPr>
        <w:ind w:left="0" w:leftChars="0"/>
        <w:rPr>
          <w:rFonts w:hint="default" w:eastAsia="新細明體"/>
          <w:lang w:val="en-US" w:eastAsia="zh-TW"/>
        </w:rPr>
      </w:pPr>
      <w:r>
        <w:rPr>
          <w:rFonts w:hint="eastAsia" w:eastAsia="新細明體"/>
          <w:lang w:val="en-US" w:eastAsia="zh-TW"/>
        </w:rPr>
        <w:t>實做部份：</w:t>
      </w:r>
      <w:r>
        <w:rPr>
          <w:rFonts w:hint="eastAsia" w:eastAsia="新細明體"/>
          <w:lang w:val="en-US" w:eastAsia="zh-TW"/>
        </w:rPr>
        <w:br w:type="textWrapping"/>
      </w:r>
      <w:r>
        <w:rPr>
          <w:rFonts w:hint="eastAsia" w:eastAsia="新細明體"/>
          <w:lang w:val="en-US" w:eastAsia="zh-TW"/>
        </w:rPr>
        <w:tab/>
        <w:t>這次我選用python作為實做的語言。首先先定義每個座標點的類別，property應有位置、F、G、H數值及父節點，如下圖：</w:t>
      </w:r>
      <w:r>
        <w:rPr>
          <w:rFonts w:hint="eastAsia" w:eastAsia="新細明體"/>
          <w:lang w:val="en-US" w:eastAsia="zh-TW"/>
        </w:rPr>
        <w:br w:type="textWrapping"/>
      </w:r>
      <w:r>
        <w:drawing>
          <wp:inline distT="0" distB="0" distL="114300" distR="114300">
            <wp:extent cx="1762125" cy="1600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62125" cy="1600200"/>
                    </a:xfrm>
                    <a:prstGeom prst="rect">
                      <a:avLst/>
                    </a:prstGeom>
                    <a:noFill/>
                    <a:ln>
                      <a:noFill/>
                    </a:ln>
                  </pic:spPr>
                </pic:pic>
              </a:graphicData>
            </a:graphic>
          </wp:inline>
        </w:drawing>
      </w:r>
      <w:r>
        <w:br w:type="textWrapping"/>
      </w:r>
      <w:r>
        <w:rPr>
          <w:rFonts w:hint="eastAsia" w:eastAsia="新細明體"/>
          <w:lang w:val="en-US" w:eastAsia="zh-TW"/>
        </w:rPr>
        <w:tab/>
        <w:t>接下來定義constructor 及重載各類操作符，方便之後對節點的操作</w:t>
      </w:r>
      <w:r>
        <w:rPr>
          <w:rFonts w:hint="eastAsia" w:eastAsia="新細明體"/>
          <w:lang w:val="en-US" w:eastAsia="zh-TW"/>
        </w:rPr>
        <w:br w:type="textWrapping"/>
      </w:r>
      <w:r>
        <w:drawing>
          <wp:inline distT="0" distB="0" distL="114300" distR="114300">
            <wp:extent cx="5201285" cy="4065905"/>
            <wp:effectExtent l="0" t="0" r="1079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01285" cy="4065905"/>
                    </a:xfrm>
                    <a:prstGeom prst="rect">
                      <a:avLst/>
                    </a:prstGeom>
                    <a:noFill/>
                    <a:ln>
                      <a:noFill/>
                    </a:ln>
                  </pic:spPr>
                </pic:pic>
              </a:graphicData>
            </a:graphic>
          </wp:inline>
        </w:drawing>
      </w:r>
      <w:r>
        <w:br w:type="textWrapping"/>
      </w:r>
      <w:r>
        <w:rPr>
          <w:rFonts w:hint="eastAsia" w:eastAsia="新細明體"/>
          <w:lang w:val="en-US" w:eastAsia="zh-TW"/>
        </w:rPr>
        <w:tab/>
        <w:t>再來是演算法本身：</w:t>
      </w:r>
      <w:r>
        <w:rPr>
          <w:rFonts w:hint="eastAsia" w:eastAsia="新細明體"/>
          <w:lang w:val="en-US" w:eastAsia="zh-TW"/>
        </w:rPr>
        <w:br w:type="textWrapping"/>
      </w:r>
      <w:r>
        <w:drawing>
          <wp:inline distT="0" distB="0" distL="114300" distR="114300">
            <wp:extent cx="5274310" cy="1751965"/>
            <wp:effectExtent l="0" t="0" r="139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1751965"/>
                    </a:xfrm>
                    <a:prstGeom prst="rect">
                      <a:avLst/>
                    </a:prstGeom>
                    <a:noFill/>
                    <a:ln>
                      <a:noFill/>
                    </a:ln>
                  </pic:spPr>
                </pic:pic>
              </a:graphicData>
            </a:graphic>
          </wp:inline>
        </w:drawing>
      </w:r>
      <w:r>
        <w:br w:type="textWrapping"/>
      </w:r>
      <w:r>
        <w:rPr>
          <w:rFonts w:hint="eastAsia" w:eastAsia="新細明體"/>
          <w:lang w:val="en-US" w:eastAsia="zh-TW"/>
        </w:rPr>
        <w:tab/>
        <w:t>我們首先將起始點放入open_list，代表其尚未被搜尋，並建造一個空的close_list，並將起始點的G設為0，表示與起始點距離為0；H設為起點到終點的歐拉距離；F即為兩者之和。</w:t>
      </w:r>
      <w:r>
        <w:rPr>
          <w:rFonts w:hint="eastAsia" w:eastAsia="新細明體"/>
          <w:lang w:val="en-US" w:eastAsia="zh-TW"/>
        </w:rPr>
        <w:br w:type="page"/>
      </w:r>
      <w:r>
        <w:drawing>
          <wp:inline distT="0" distB="0" distL="114300" distR="114300">
            <wp:extent cx="5273040" cy="6219825"/>
            <wp:effectExtent l="0" t="0" r="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6219825"/>
                    </a:xfrm>
                    <a:prstGeom prst="rect">
                      <a:avLst/>
                    </a:prstGeom>
                    <a:noFill/>
                    <a:ln>
                      <a:noFill/>
                    </a:ln>
                  </pic:spPr>
                </pic:pic>
              </a:graphicData>
            </a:graphic>
          </wp:inline>
        </w:drawing>
      </w:r>
      <w:r>
        <w:br w:type="textWrapping"/>
      </w:r>
      <w:r>
        <w:rPr>
          <w:rFonts w:hint="eastAsia" w:eastAsia="新細明體"/>
          <w:lang w:val="en-US" w:eastAsia="zh-TW"/>
        </w:rPr>
        <w:tab/>
        <w:t>a. 接下來要先找到open_list裡F最小的節點x，檢查看是不是終點。將其移出open_list，放入close_list代表尋找過。</w:t>
      </w:r>
      <w:r>
        <w:rPr>
          <w:rFonts w:hint="eastAsia" w:eastAsia="新細明體"/>
          <w:lang w:val="en-US" w:eastAsia="zh-TW"/>
        </w:rPr>
        <w:br w:type="textWrapping"/>
      </w:r>
      <w:r>
        <w:rPr>
          <w:rFonts w:hint="eastAsia" w:eastAsia="新細明體"/>
          <w:lang w:val="en-US" w:eastAsia="zh-TW"/>
        </w:rPr>
        <w:tab/>
        <w:t>b. 接著將它周圍的九宮格的每一個點開始測量，如果已經在close_list，及已經搜尋過則跳過。否則將其G假定為從x到其的距離（斜角1.4，直線1）加上x原本的G值。</w:t>
      </w:r>
      <w:r>
        <w:rPr>
          <w:rFonts w:hint="eastAsia" w:eastAsia="新細明體"/>
          <w:lang w:val="en-US" w:eastAsia="zh-TW"/>
        </w:rPr>
        <w:br w:type="textWrapping"/>
      </w:r>
      <w:r>
        <w:rPr>
          <w:rFonts w:hint="eastAsia" w:eastAsia="新細明體"/>
          <w:lang w:val="en-US" w:eastAsia="zh-TW"/>
        </w:rPr>
        <w:tab/>
        <w:t>c. 接下來檢查它有沒有在open_list裡，如果沒有則代表它是完全未接觸過的點，可以優先考慮；否則若新的路徑比較短也可以優先考慮，不然就不考慮。接著更新它的數值。如果它已經是終點了也要紀錄下來。重複以上a. b. c.直到open_list是空的，即沒有可以考慮的點了。</w:t>
      </w:r>
    </w:p>
    <w:p>
      <w:pPr>
        <w:rPr>
          <w:rFonts w:hint="default" w:eastAsia="新細明體"/>
          <w:lang w:val="en-US" w:eastAsia="zh-TW"/>
        </w:rPr>
      </w:pPr>
      <w:r>
        <w:rPr>
          <w:rFonts w:hint="eastAsia" w:eastAsia="新細明體"/>
          <w:lang w:val="en-US" w:eastAsia="zh-TW"/>
        </w:rPr>
        <w:br w:type="page"/>
      </w:r>
    </w:p>
    <w:p>
      <w:pPr>
        <w:numPr>
          <w:numId w:val="0"/>
        </w:numPr>
        <w:ind w:firstLine="720" w:firstLineChars="0"/>
        <w:rPr>
          <w:rFonts w:hint="eastAsia" w:eastAsia="新細明體"/>
          <w:lang w:val="en-US" w:eastAsia="zh-TW"/>
        </w:rPr>
      </w:pPr>
      <w:r>
        <w:rPr>
          <w:rFonts w:hint="eastAsia" w:eastAsia="新細明體"/>
          <w:lang w:val="en-US" w:eastAsia="zh-TW"/>
        </w:rPr>
        <w:t>main函數：</w:t>
      </w:r>
      <w:r>
        <w:rPr>
          <w:rFonts w:hint="eastAsia" w:eastAsia="新細明體"/>
          <w:lang w:val="en-US" w:eastAsia="zh-TW"/>
        </w:rPr>
        <w:br w:type="textWrapping"/>
      </w:r>
      <w:r>
        <w:drawing>
          <wp:inline distT="0" distB="0" distL="114300" distR="114300">
            <wp:extent cx="4502150" cy="4410075"/>
            <wp:effectExtent l="0" t="0" r="8890" b="952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8"/>
                    <a:stretch>
                      <a:fillRect/>
                    </a:stretch>
                  </pic:blipFill>
                  <pic:spPr>
                    <a:xfrm>
                      <a:off x="0" y="0"/>
                      <a:ext cx="4502150" cy="4410075"/>
                    </a:xfrm>
                    <a:prstGeom prst="rect">
                      <a:avLst/>
                    </a:prstGeom>
                    <a:noFill/>
                    <a:ln>
                      <a:noFill/>
                    </a:ln>
                  </pic:spPr>
                </pic:pic>
              </a:graphicData>
            </a:graphic>
          </wp:inline>
        </w:drawing>
      </w:r>
      <w:r>
        <w:br w:type="textWrapping"/>
      </w:r>
      <w:r>
        <w:drawing>
          <wp:inline distT="0" distB="0" distL="114300" distR="114300">
            <wp:extent cx="4516120" cy="3249930"/>
            <wp:effectExtent l="0" t="0" r="10160" b="1143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9"/>
                    <a:stretch>
                      <a:fillRect/>
                    </a:stretch>
                  </pic:blipFill>
                  <pic:spPr>
                    <a:xfrm>
                      <a:off x="0" y="0"/>
                      <a:ext cx="4516120" cy="3249930"/>
                    </a:xfrm>
                    <a:prstGeom prst="rect">
                      <a:avLst/>
                    </a:prstGeom>
                    <a:noFill/>
                    <a:ln>
                      <a:noFill/>
                    </a:ln>
                  </pic:spPr>
                </pic:pic>
              </a:graphicData>
            </a:graphic>
          </wp:inline>
        </w:drawing>
      </w:r>
      <w:r>
        <w:br w:type="textWrapping"/>
      </w:r>
      <w:r>
        <w:rPr>
          <w:rFonts w:hint="eastAsia" w:eastAsia="新細明體"/>
          <w:lang w:eastAsia="zh-TW"/>
        </w:rPr>
        <w:t>即簡單驅動</w:t>
      </w:r>
      <w:r>
        <w:rPr>
          <w:rFonts w:hint="eastAsia" w:eastAsia="新細明體"/>
          <w:lang w:val="en-US" w:eastAsia="zh-TW"/>
        </w:rPr>
        <w:t>astar演算法及顯示結果</w:t>
      </w:r>
    </w:p>
    <w:p>
      <w:pPr>
        <w:rPr>
          <w:rFonts w:hint="eastAsia" w:eastAsia="新細明體"/>
          <w:lang w:val="en-US" w:eastAsia="zh-TW"/>
        </w:rPr>
      </w:pPr>
      <w:r>
        <w:rPr>
          <w:rFonts w:hint="eastAsia" w:eastAsia="新細明體"/>
          <w:lang w:val="en-US" w:eastAsia="zh-TW"/>
        </w:rPr>
        <w:br w:type="page"/>
      </w:r>
    </w:p>
    <w:p>
      <w:pPr>
        <w:numPr>
          <w:numId w:val="0"/>
        </w:numPr>
        <w:rPr>
          <w:rFonts w:hint="default" w:eastAsia="新細明體"/>
          <w:lang w:val="en-US" w:eastAsia="zh-TW"/>
        </w:rPr>
      </w:pPr>
      <w:r>
        <w:rPr>
          <w:rFonts w:hint="eastAsia" w:eastAsia="新細明體"/>
          <w:lang w:val="en-US" w:eastAsia="zh-TW"/>
        </w:rPr>
        <w:t>輔助將文字轉換為使用格式的副程式</w:t>
      </w:r>
    </w:p>
    <w:p>
      <w:pPr>
        <w:numPr>
          <w:numId w:val="0"/>
        </w:numPr>
        <w:rPr>
          <w:rFonts w:hint="default" w:eastAsia="新細明體"/>
          <w:lang w:val="en-US" w:eastAsia="zh-TW"/>
        </w:rPr>
      </w:pPr>
      <w:r>
        <w:drawing>
          <wp:inline distT="0" distB="0" distL="114300" distR="114300">
            <wp:extent cx="5273040" cy="6566535"/>
            <wp:effectExtent l="0" t="0" r="0" b="190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0"/>
                    <a:stretch>
                      <a:fillRect/>
                    </a:stretch>
                  </pic:blipFill>
                  <pic:spPr>
                    <a:xfrm>
                      <a:off x="0" y="0"/>
                      <a:ext cx="5273040" cy="6566535"/>
                    </a:xfrm>
                    <a:prstGeom prst="rect">
                      <a:avLst/>
                    </a:prstGeom>
                    <a:noFill/>
                    <a:ln>
                      <a:noFill/>
                    </a:ln>
                  </pic:spPr>
                </pic:pic>
              </a:graphicData>
            </a:graphic>
          </wp:inline>
        </w:drawing>
      </w:r>
      <w:r>
        <w:br w:type="textWrapping"/>
      </w:r>
      <w:r>
        <w:drawing>
          <wp:inline distT="0" distB="0" distL="114300" distR="114300">
            <wp:extent cx="5270500" cy="1527810"/>
            <wp:effectExtent l="0" t="0" r="2540" b="1143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1"/>
                    <a:stretch>
                      <a:fillRect/>
                    </a:stretch>
                  </pic:blipFill>
                  <pic:spPr>
                    <a:xfrm>
                      <a:off x="0" y="0"/>
                      <a:ext cx="5270500" cy="1527810"/>
                    </a:xfrm>
                    <a:prstGeom prst="rect">
                      <a:avLst/>
                    </a:prstGeom>
                    <a:noFill/>
                    <a:ln>
                      <a:noFill/>
                    </a:ln>
                  </pic:spPr>
                </pic:pic>
              </a:graphicData>
            </a:graphic>
          </wp:inline>
        </w:drawing>
      </w:r>
    </w:p>
    <w:p>
      <w:pPr>
        <w:rPr>
          <w:rFonts w:hint="default" w:eastAsia="新細明體"/>
          <w:lang w:val="en-US" w:eastAsia="zh-TW"/>
        </w:rPr>
      </w:pPr>
      <w:r>
        <w:rPr>
          <w:rFonts w:hint="eastAsia" w:eastAsia="新細明體"/>
          <w:lang w:val="en-US" w:eastAsia="zh-TW"/>
        </w:rPr>
        <w:br w:type="page"/>
      </w:r>
    </w:p>
    <w:p>
      <w:pPr>
        <w:numPr>
          <w:ilvl w:val="0"/>
          <w:numId w:val="11"/>
        </w:numPr>
        <w:ind w:left="0" w:leftChars="0"/>
        <w:rPr>
          <w:rFonts w:hint="eastAsia" w:eastAsia="新細明體"/>
          <w:lang w:val="en-US" w:eastAsia="zh-TW"/>
        </w:rPr>
      </w:pPr>
      <w:r>
        <w:rPr>
          <w:rFonts w:hint="eastAsia" w:eastAsia="新細明體"/>
          <w:lang w:val="en-US" w:eastAsia="zh-TW"/>
        </w:rPr>
        <w:t>執行結果：</w:t>
      </w:r>
      <w:r>
        <w:rPr>
          <w:rFonts w:hint="eastAsia" w:eastAsia="新細明體"/>
          <w:lang w:val="en-US" w:eastAsia="zh-TW"/>
        </w:rPr>
        <w:br w:type="textWrapping"/>
      </w:r>
      <w:r>
        <w:rPr>
          <w:rFonts w:hint="eastAsia" w:eastAsia="新細明體"/>
          <w:lang w:val="en-US" w:eastAsia="zh-TW"/>
        </w:rPr>
        <w:t>輸入：</w:t>
      </w:r>
    </w:p>
    <w:p>
      <w:pPr>
        <w:numPr>
          <w:numId w:val="0"/>
        </w:numPr>
      </w:pPr>
      <w:r>
        <w:drawing>
          <wp:inline distT="0" distB="0" distL="114300" distR="114300">
            <wp:extent cx="1676400" cy="2000250"/>
            <wp:effectExtent l="0" t="0" r="0" b="1143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12"/>
                    <a:stretch>
                      <a:fillRect/>
                    </a:stretch>
                  </pic:blipFill>
                  <pic:spPr>
                    <a:xfrm>
                      <a:off x="0" y="0"/>
                      <a:ext cx="1676400" cy="2000250"/>
                    </a:xfrm>
                    <a:prstGeom prst="rect">
                      <a:avLst/>
                    </a:prstGeom>
                    <a:noFill/>
                    <a:ln>
                      <a:noFill/>
                    </a:ln>
                  </pic:spPr>
                </pic:pic>
              </a:graphicData>
            </a:graphic>
          </wp:inline>
        </w:drawing>
      </w:r>
      <w:r>
        <w:rPr>
          <w:rFonts w:hint="eastAsia" w:eastAsia="新細明體"/>
          <w:lang w:val="en-US" w:eastAsia="zh-TW"/>
        </w:rPr>
        <w:br w:type="textWrapping"/>
      </w:r>
      <w:r>
        <w:rPr>
          <w:rFonts w:hint="eastAsia" w:eastAsia="新細明體"/>
          <w:lang w:val="en-US" w:eastAsia="zh-TW"/>
        </w:rPr>
        <w:br w:type="textWrapping"/>
      </w:r>
      <w:r>
        <w:drawing>
          <wp:inline distT="0" distB="0" distL="114300" distR="114300">
            <wp:extent cx="5268595" cy="2460625"/>
            <wp:effectExtent l="0" t="0" r="4445" b="825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3"/>
                    <a:stretch>
                      <a:fillRect/>
                    </a:stretch>
                  </pic:blipFill>
                  <pic:spPr>
                    <a:xfrm>
                      <a:off x="0" y="0"/>
                      <a:ext cx="5268595" cy="2460625"/>
                    </a:xfrm>
                    <a:prstGeom prst="rect">
                      <a:avLst/>
                    </a:prstGeom>
                    <a:noFill/>
                    <a:ln>
                      <a:noFill/>
                    </a:ln>
                  </pic:spPr>
                </pic:pic>
              </a:graphicData>
            </a:graphic>
          </wp:inline>
        </w:drawing>
      </w:r>
      <w:r>
        <w:br w:type="textWrapping"/>
      </w:r>
    </w:p>
    <w:p>
      <w:r>
        <w:br w:type="page"/>
      </w:r>
    </w:p>
    <w:p>
      <w:pPr>
        <w:numPr>
          <w:numId w:val="0"/>
        </w:numPr>
        <w:rPr>
          <w:rFonts w:hint="default" w:eastAsia="新細明體"/>
          <w:lang w:val="en-US" w:eastAsia="zh-TW"/>
        </w:rPr>
      </w:pPr>
      <w:r>
        <w:rPr>
          <w:sz w:val="24"/>
        </w:rPr>
        <mc:AlternateContent>
          <mc:Choice Requires="wpg">
            <w:drawing>
              <wp:anchor distT="0" distB="0" distL="114300" distR="114300" simplePos="0" relativeHeight="251659264" behindDoc="0" locked="0" layoutInCell="1" allowOverlap="1">
                <wp:simplePos x="0" y="0"/>
                <wp:positionH relativeFrom="column">
                  <wp:posOffset>1352550</wp:posOffset>
                </wp:positionH>
                <wp:positionV relativeFrom="paragraph">
                  <wp:posOffset>1233805</wp:posOffset>
                </wp:positionV>
                <wp:extent cx="2075180" cy="2609215"/>
                <wp:effectExtent l="142240" t="0" r="129540" b="60325"/>
                <wp:wrapNone/>
                <wp:docPr id="26" name="Group 26"/>
                <wp:cNvGraphicFramePr/>
                <a:graphic xmlns:a="http://schemas.openxmlformats.org/drawingml/2006/main">
                  <a:graphicData uri="http://schemas.microsoft.com/office/word/2010/wordprocessingGroup">
                    <wpg:wgp>
                      <wpg:cNvGrpSpPr/>
                      <wpg:grpSpPr>
                        <a:xfrm>
                          <a:off x="0" y="0"/>
                          <a:ext cx="2075180" cy="2609215"/>
                          <a:chOff x="10318" y="73631"/>
                          <a:chExt cx="3268" cy="4109"/>
                        </a:xfrm>
                      </wpg:grpSpPr>
                      <wps:wsp>
                        <wps:cNvPr id="9" name="Right Arrow 9"/>
                        <wps:cNvSpPr/>
                        <wps:spPr>
                          <a:xfrm rot="2760000">
                            <a:off x="10032" y="73917"/>
                            <a:ext cx="999"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ight Arrow 10"/>
                        <wps:cNvSpPr/>
                        <wps:spPr>
                          <a:xfrm rot="2760000">
                            <a:off x="10813" y="74749"/>
                            <a:ext cx="1120"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ight Arrow 11"/>
                        <wps:cNvSpPr/>
                        <wps:spPr>
                          <a:xfrm>
                            <a:off x="11920" y="75134"/>
                            <a:ext cx="840"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ight Arrow 12"/>
                        <wps:cNvSpPr/>
                        <wps:spPr>
                          <a:xfrm rot="2760000">
                            <a:off x="12813" y="75642"/>
                            <a:ext cx="1120"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ight Arrow 13"/>
                        <wps:cNvSpPr/>
                        <wps:spPr>
                          <a:xfrm rot="8220000">
                            <a:off x="12509" y="76617"/>
                            <a:ext cx="1019"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新細明體"/>
                                  <w:lang w:eastAsia="zh-TW"/>
                                </w:rPr>
                              </w:pPr>
                              <w:r>
                                <w:rPr>
                                  <w:rFonts w:hint="eastAsia" w:eastAsia="新細明體"/>
                                  <w:lang w:eastAsia="zh-TW"/>
                                </w:rPr>
                                <w:t>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ight Arrow 15"/>
                        <wps:cNvSpPr/>
                        <wps:spPr>
                          <a:xfrm rot="8220000">
                            <a:off x="11824" y="77314"/>
                            <a:ext cx="794" cy="4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新細明體"/>
                                  <w:lang w:eastAsia="zh-TW"/>
                                </w:rPr>
                              </w:pPr>
                              <w:r>
                                <w:rPr>
                                  <w:rFonts w:hint="eastAsia" w:eastAsia="新細明體"/>
                                  <w:lang w:eastAsia="zh-TW"/>
                                </w:rPr>
                                <w:t>ㄒ</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6.5pt;margin-top:97.15pt;height:205.45pt;width:163.4pt;z-index:251659264;mso-width-relative:page;mso-height-relative:page;" coordorigin="10318,73631" coordsize="3268,4109" o:gfxdata="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GnJmZPbAAAACwEA&#10;AA8AAAAAAAAAAQAgAAAAIgAAAGRycy9kb3ducmV2LnhtbFBLAQIUABQAAAAIAIdO4kDKpbCr3wMA&#10;AA0XAAAOAAAAAAAAAAEAIAAAACoBAABkcnMvZTJvRG9jLnhtbFBLBQYAAAAABgAGAFkBAAB7BwAA&#10;AAA=&#10;">
                <o:lock v:ext="edit" aspectratio="f"/>
                <v:shape id="_x0000_s1026" o:spid="_x0000_s1026" o:spt="13" type="#_x0000_t13" style="position:absolute;left:10032;top:73917;height:427;width:999;rotation:3014656f;v-text-anchor:middle;" fillcolor="#5B9BD5 [3204]" filled="t" stroked="t" coordsize="21600,21600" o:gfxdata="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G/&#10;AAAA2gAAAA8AAAAAAAAAAQAgAAAAIgAAAGRycy9kb3ducmV2LnhtbFBLAQIUABQAAAAIAIdO4kAz&#10;LwWeOwAAADkAAAAQAAAAAAAAAAEAIAAAAA4BAABkcnMvc2hhcGV4bWwueG1sUEsFBgAAAAAGAAYA&#10;WwEAALgDAAAAAA==&#10;" adj="16984,5400">
                  <v:fill on="t" focussize="0,0"/>
                  <v:stroke weight="1pt" color="#41719C [3204]" miterlimit="8" joinstyle="miter"/>
                  <v:imagedata o:title=""/>
                  <o:lock v:ext="edit" aspectratio="f"/>
                </v:shape>
                <v:shape id="_x0000_s1026" o:spid="_x0000_s1026" o:spt="13" type="#_x0000_t13" style="position:absolute;left:10813;top:74749;height:427;width:1120;rotation:3014656f;v-text-anchor:middle;" fillcolor="#5B9BD5 [3204]" filled="t" stroked="t" coordsize="21600,21600" o:gfxdata="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RaFO/&#10;AAAA2wAAAA8AAAAAAAAAAQAgAAAAIgAAAGRycy9kb3ducmV2LnhtbFBLAQIUABQAAAAIAIdO4kAz&#10;LwWeOwAAADkAAAAQAAAAAAAAAAEAIAAAAA4BAABkcnMvc2hhcGV4bWwueG1sUEsFBgAAAAAGAAYA&#10;WwEAALgDAAAAAA==&#10;" adj="17483,5400">
                  <v:fill on="t" focussize="0,0"/>
                  <v:stroke weight="1pt" color="#41719C [3204]" miterlimit="8" joinstyle="miter"/>
                  <v:imagedata o:title=""/>
                  <o:lock v:ext="edit" aspectratio="f"/>
                </v:shape>
                <v:shape id="_x0000_s1026" o:spid="_x0000_s1026" o:spt="13" type="#_x0000_t13" style="position:absolute;left:11920;top:75134;height:427;width:840;v-text-anchor:middle;" fillcolor="#5B9BD5 [3204]" filled="t" stroked="t" coordsize="21600,21600" o:gfxdata="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iYW2K5AAAA2wAA&#10;AA8AAAAAAAAAAQAgAAAAIgAAAGRycy9kb3ducmV2LnhtbFBLAQIUABQAAAAIAIdO4kAzLwWeOwAA&#10;ADkAAAAQAAAAAAAAAAEAIAAAAAgBAABkcnMvc2hhcGV4bWwueG1sUEsFBgAAAAAGAAYAWwEAALID&#10;AAAAAA==&#10;" adj="16110,5400">
                  <v:fill on="t" focussize="0,0"/>
                  <v:stroke weight="1pt" color="#41719C [3204]" miterlimit="8" joinstyle="miter"/>
                  <v:imagedata o:title=""/>
                  <o:lock v:ext="edit" aspectratio="f"/>
                </v:shape>
                <v:shape id="_x0000_s1026" o:spid="_x0000_s1026" o:spt="13" type="#_x0000_t13" style="position:absolute;left:12813;top:75642;height:427;width:1120;rotation:3014656f;v-text-anchor:middle;" fillcolor="#5B9BD5 [3204]" filled="t" stroked="t" coordsize="21600,21600" o:gfxdata="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z1O/vQAA&#10;ANsAAAAPAAAAAAAAAAEAIAAAACIAAABkcnMvZG93bnJldi54bWxQSwECFAAUAAAACACHTuJAMy8F&#10;njsAAAA5AAAAEAAAAAAAAAABACAAAAAMAQAAZHJzL3NoYXBleG1sLnhtbFBLBQYAAAAABgAGAFsB&#10;AAC2AwAAAAA=&#10;" adj="17483,5400">
                  <v:fill on="t" focussize="0,0"/>
                  <v:stroke weight="1pt" color="#41719C [3204]" miterlimit="8" joinstyle="miter"/>
                  <v:imagedata o:title=""/>
                  <o:lock v:ext="edit" aspectratio="f"/>
                </v:shape>
                <v:shape id="_x0000_s1026" o:spid="_x0000_s1026" o:spt="13" type="#_x0000_t13" style="position:absolute;left:12509;top:76617;height:427;width:1019;rotation:8978432f;v-text-anchor:middle;" fillcolor="#5B9BD5 [3204]" filled="t" stroked="t" coordsize="21600,21600" o:gfxdata="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MPWW8AAAA&#10;2wAAAA8AAAAAAAAAAQAgAAAAIgAAAGRycy9kb3ducmV2LnhtbFBLAQIUABQAAAAIAIdO4kAzLwWe&#10;OwAAADkAAAAQAAAAAAAAAAEAIAAAAAsBAABkcnMvc2hhcGV4bWwueG1sUEsFBgAAAAAGAAYAWwEA&#10;ALUDAAAAAA==&#10;" adj="17075,5400">
                  <v:fill on="t" focussize="0,0"/>
                  <v:stroke weight="1pt" color="#41719C [3204]" miterlimit="8" joinstyle="miter"/>
                  <v:imagedata o:title=""/>
                  <o:lock v:ext="edit" aspectratio="f"/>
                  <v:textbox>
                    <w:txbxContent>
                      <w:p>
                        <w:pPr>
                          <w:jc w:val="center"/>
                          <w:rPr>
                            <w:rFonts w:hint="eastAsia" w:eastAsia="新細明體"/>
                            <w:lang w:eastAsia="zh-TW"/>
                          </w:rPr>
                        </w:pPr>
                        <w:r>
                          <w:rPr>
                            <w:rFonts w:hint="eastAsia" w:eastAsia="新細明體"/>
                            <w:lang w:eastAsia="zh-TW"/>
                          </w:rPr>
                          <w:t>ㄒ</w:t>
                        </w:r>
                      </w:p>
                    </w:txbxContent>
                  </v:textbox>
                </v:shape>
                <v:shape id="_x0000_s1026" o:spid="_x0000_s1026" o:spt="13" type="#_x0000_t13" style="position:absolute;left:11824;top:77314;height:427;width:794;rotation:8978432f;v-text-anchor:middle;" fillcolor="#5B9BD5 [3204]" filled="t" stroked="t" coordsize="21600,21600" o:gfxdata="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3iA1twAAANsAAAAP&#10;AAAAAAAAAAEAIAAAACIAAABkcnMvZG93bnJldi54bWxQSwECFAAUAAAACACHTuJAMy8FnjsAAAA5&#10;AAAAEAAAAAAAAAABACAAAAAGAQAAZHJzL3NoYXBleG1sLnhtbFBLBQYAAAAABgAGAFsBAACwAwAA&#10;AAA=&#10;" adj="15792,5400">
                  <v:fill on="t" focussize="0,0"/>
                  <v:stroke weight="1pt" color="#41719C [3204]" miterlimit="8" joinstyle="miter"/>
                  <v:imagedata o:title=""/>
                  <o:lock v:ext="edit" aspectratio="f"/>
                  <v:textbox>
                    <w:txbxContent>
                      <w:p>
                        <w:pPr>
                          <w:jc w:val="center"/>
                          <w:rPr>
                            <w:rFonts w:hint="eastAsia" w:eastAsia="新細明體"/>
                            <w:lang w:eastAsia="zh-TW"/>
                          </w:rPr>
                        </w:pPr>
                        <w:r>
                          <w:rPr>
                            <w:rFonts w:hint="eastAsia" w:eastAsia="新細明體"/>
                            <w:lang w:eastAsia="zh-TW"/>
                          </w:rPr>
                          <w:t>ㄒ</w:t>
                        </w:r>
                      </w:p>
                    </w:txbxContent>
                  </v:textbox>
                </v:shape>
              </v:group>
            </w:pict>
          </mc:Fallback>
        </mc:AlternateContent>
      </w:r>
      <w:r>
        <w:rPr>
          <w:rFonts w:hint="eastAsia" w:eastAsia="新細明體"/>
          <w:lang w:eastAsia="zh-TW"/>
        </w:rPr>
        <w:t>若以原地圖來看則是：</w:t>
      </w:r>
      <w:r>
        <w:rPr>
          <w:rFonts w:hint="eastAsia" w:eastAsia="新細明體"/>
          <w:lang w:eastAsia="zh-TW"/>
        </w:rPr>
        <w:br w:type="textWrapping"/>
      </w:r>
      <w:r>
        <w:drawing>
          <wp:inline distT="0" distB="0" distL="114300" distR="114300">
            <wp:extent cx="4693920" cy="4189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693920" cy="4189095"/>
                    </a:xfrm>
                    <a:prstGeom prst="rect">
                      <a:avLst/>
                    </a:prstGeom>
                    <a:noFill/>
                    <a:ln>
                      <a:noFill/>
                    </a:ln>
                  </pic:spPr>
                </pic:pic>
              </a:graphicData>
            </a:graphic>
          </wp:inline>
        </w:drawing>
      </w:r>
      <w:bookmarkStart w:id="0" w:name="_GoBack"/>
      <w:bookmarkEnd w:id="0"/>
      <w:r>
        <w:rPr>
          <w:rFonts w:hint="eastAsia" w:eastAsia="新細明體"/>
          <w:lang w:eastAsia="zh-TW"/>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EFFDD"/>
    <w:multiLevelType w:val="multilevel"/>
    <w:tmpl w:val="ADAEFFDD"/>
    <w:lvl w:ilvl="0" w:tentative="0">
      <w:start w:val="1"/>
      <w:numFmt w:val="decimal"/>
      <w:suff w:val="space"/>
      <w:lvlText w:val="%1."/>
      <w:lvlJc w:val="left"/>
      <w:pPr>
        <w:ind w:left="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2010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F65937"/>
    <w:rsid w:val="13A20101"/>
    <w:rsid w:val="53FA11C2"/>
    <w:rsid w:val="7514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2021-04-04T06:18:00Z</dcterms:created>
  <dc:creator>edwar</dc:creator>
  <cp:lastModifiedBy>edwar</cp:lastModifiedBy>
  <dcterms:modified xsi:type="dcterms:W3CDTF">2021-04-04T07:43:48Z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